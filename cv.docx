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86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86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jamal | 0987667 | jil@gmail.com</w:t>
      </w:r>
    </w:p>
    <w:p>
      <w:pPr>
        <w:pStyle w:val="Heading1"/>
      </w:pPr>
      <w:r>
        <w:t>About me</w:t>
      </w:r>
    </w:p>
    <w:p>
      <w:r>
        <w:t>i love coding sjakbbbbbbbbbbbbbbbbbbbbbbbbbbbbbbbbbbbb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tesco </w:t>
      </w:r>
      <w:r>
        <w:rPr>
          <w:i/>
        </w:rPr>
        <w:t>12/12/2020-06/05/2021</w:t>
        <w:br/>
      </w:r>
      <w:r>
        <w:t>i loved worrking at tesco diuwqbfuiqwbfuiaeubwabuubuwbv</w:t>
      </w:r>
    </w:p>
    <w:p>
      <w:r>
        <w:rPr>
          <w:b/>
        </w:rPr>
        <w:t xml:space="preserve">asda </w:t>
      </w:r>
      <w:r>
        <w:rPr>
          <w:i/>
        </w:rPr>
        <w:t>12/12/12/-12/3/2020</w:t>
        <w:br/>
      </w:r>
      <w:r>
        <w:t>jsasbuabcubcucuiuc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